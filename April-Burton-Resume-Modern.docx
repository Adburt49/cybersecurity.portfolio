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April Burton</w:t>
      </w:r>
    </w:p>
    <w:p>
      <w:pPr>
        <w:jc w:val="center"/>
      </w:pPr>
      <w:r>
        <w:rPr>
          <w:sz w:val="22"/>
        </w:rPr>
        <w:t>Richmond, KY 40475 | burtonapril303@gmail.com | +1 (270) 262 2403</w:t>
      </w:r>
    </w:p>
    <w:p/>
    <w:p>
      <w:pPr>
        <w:pStyle w:val="Heading1"/>
      </w:pPr>
      <w:r>
        <w:t>Professional Summary</w:t>
      </w:r>
    </w:p>
    <w:p>
      <w:r>
        <w:t>Detail-oriented hospitality professional with 30 years of experience, now transitioning into cybersecurity. Skilled in Python programming and SQL queries, with a Google Cybersecurity Certificate completed. Strong background in leadership, team training, and operations management. Proficient in multitasking, problem-solving, and maintaining confidentiality. Adaptable, motivated, and eager to contribute technical expertise in information security.</w:t>
      </w:r>
    </w:p>
    <w:p>
      <w:pPr>
        <w:pStyle w:val="Heading1"/>
      </w:pPr>
      <w:r>
        <w:t>Work Experience</w:t>
      </w:r>
    </w:p>
    <w:p>
      <w:r>
        <w:rPr>
          <w:b/>
        </w:rPr>
        <w:t>RC Hotels (Countryside Inn), Richmond, KY</w:t>
        <w:br/>
      </w:r>
      <w:r>
        <w:t>Housekeeping, Front Desk Clerk, Laundry, Night Auditor | Aug 2023 – Oct 2024</w:t>
        <w:br/>
      </w:r>
      <w:r>
        <w:t>- Managed front desk operations, nightly deposits, and daily reports.</w:t>
        <w:br/>
        <w:t>- Oversaw staff training and upheld guest confidentiality.</w:t>
        <w:br/>
        <w:t>- Maintained professional standards, guest satisfaction, and hotel integrity.</w:t>
      </w:r>
    </w:p>
    <w:p/>
    <w:p>
      <w:r>
        <w:rPr>
          <w:b/>
        </w:rPr>
        <w:t>Comfort Inn &amp; Suites, Richmond, KY</w:t>
        <w:br/>
      </w:r>
      <w:r>
        <w:t>Desk Clerk / Night Auditor | Feb 2019 – Apr 2022</w:t>
        <w:br/>
      </w:r>
      <w:r>
        <w:t>- Head of housekeeping; trained new hires in front desk and housekeeping.</w:t>
        <w:br/>
        <w:t>- Handled inventory management, reporting, deposits, and guest services.</w:t>
        <w:br/>
        <w:t>- Ensured professional guest relations, privacy, and issue resolution.</w:t>
      </w:r>
    </w:p>
    <w:p>
      <w:pPr>
        <w:pStyle w:val="Heading1"/>
      </w:pPr>
      <w:r>
        <w:t>Education</w:t>
      </w:r>
    </w:p>
    <w:p>
      <w:r>
        <w:rPr>
          <w:b/>
        </w:rPr>
        <w:t>Somerset Community College — General Studies</w:t>
        <w:br/>
      </w:r>
      <w:r>
        <w:t>Aug 2012 – Mar 2013</w:t>
      </w:r>
    </w:p>
    <w:p>
      <w:pPr>
        <w:pStyle w:val="Heading1"/>
      </w:pPr>
      <w:r>
        <w:t>Certifications</w:t>
      </w:r>
    </w:p>
    <w:p>
      <w:pPr/>
      <w:r>
        <w:t>• Google Cybersecurity Certificate (Completed)</w:t>
      </w:r>
    </w:p>
    <w:p>
      <w:pPr/>
      <w:r>
        <w:t>• CompTIA Security+ (in progress)</w:t>
      </w:r>
    </w:p>
    <w:p>
      <w:pPr/>
      <w:r>
        <w:t>• SQL for Data Analysis Certificate</w:t>
      </w:r>
    </w:p>
    <w:p>
      <w:pPr/>
      <w:r>
        <w:t>• Python Programming Certificate</w:t>
      </w:r>
    </w:p>
    <w:p>
      <w:pPr>
        <w:pStyle w:val="Heading1"/>
      </w:pPr>
      <w:r>
        <w:t>Skills</w:t>
      </w:r>
    </w:p>
    <w:p>
      <w:pPr/>
      <w:r>
        <w:t>• Python Programming</w:t>
      </w:r>
    </w:p>
    <w:p>
      <w:pPr/>
      <w:r>
        <w:t>• SQL Queries</w:t>
      </w:r>
    </w:p>
    <w:p>
      <w:pPr/>
      <w:r>
        <w:t>• Cybersecurity Fundamentals &amp; Incident Response</w:t>
      </w:r>
    </w:p>
    <w:p>
      <w:pPr/>
      <w:r>
        <w:t>• Computer Proficiency</w:t>
      </w:r>
    </w:p>
    <w:p>
      <w:pPr/>
      <w:r>
        <w:t>• Time Management &amp; Multitasking</w:t>
      </w:r>
    </w:p>
    <w:p>
      <w:pPr/>
      <w:r>
        <w:t>• Inventory Management</w:t>
      </w:r>
    </w:p>
    <w:p>
      <w:pPr/>
      <w:r>
        <w:t>• Front Desk &amp; Hospitality Management</w:t>
      </w:r>
    </w:p>
    <w:p>
      <w:pPr/>
      <w:r>
        <w:t>• Confidentiality &amp; Data Protection</w:t>
      </w:r>
    </w:p>
    <w:p>
      <w:pPr/>
      <w:r>
        <w:t>• Communication &amp; Interpersonal Skills</w:t>
      </w:r>
    </w:p>
    <w:p>
      <w:pPr>
        <w:pStyle w:val="Heading1"/>
      </w:pPr>
      <w:r>
        <w:t>Languages</w:t>
      </w:r>
    </w:p>
    <w:p>
      <w:pPr/>
      <w:r>
        <w:t>• Irish Gaelic — Expert</w:t>
      </w:r>
    </w:p>
    <w:p>
      <w:pPr/>
      <w:r>
        <w:t>• Italian — Beginner</w:t>
      </w:r>
    </w:p>
    <w:p>
      <w:pPr/>
      <w:r>
        <w:t>• Dutch — Beginner</w:t>
      </w:r>
    </w:p>
    <w:p>
      <w:pPr/>
      <w:r>
        <w:t>• Greek — Beginner</w:t>
      </w:r>
    </w:p>
    <w:p>
      <w:pPr/>
      <w:r>
        <w:t>• French — Beginner</w:t>
      </w:r>
    </w:p>
    <w:p>
      <w:pPr/>
      <w:r>
        <w:t>• Sign Language — Beginner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